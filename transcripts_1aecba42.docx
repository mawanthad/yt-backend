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4047949</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4315677</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8410024</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6265756</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1759011</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