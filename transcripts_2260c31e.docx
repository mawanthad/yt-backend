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4041142</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4312442</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8408866</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6265397</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1758367</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