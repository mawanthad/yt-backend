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4044962</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4314851</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8409628</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6265646</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1758768</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